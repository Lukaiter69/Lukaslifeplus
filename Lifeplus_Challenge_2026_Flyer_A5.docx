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028AB" w14:textId="77777777" w:rsidR="007B54C3" w:rsidRDefault="007B54C3" w:rsidP="00FA0C86">
      <w:pPr>
        <w:jc w:val="center"/>
        <w:rPr>
          <w:b/>
          <w:color w:val="9BBB59" w:themeColor="accent3"/>
          <w:sz w:val="52"/>
          <w:szCs w:val="52"/>
        </w:rPr>
      </w:pPr>
    </w:p>
    <w:p w14:paraId="5085E65F" w14:textId="1716F8B6" w:rsidR="00B22A6F" w:rsidRPr="003949A8" w:rsidRDefault="003949A8" w:rsidP="00FA0C86">
      <w:pPr>
        <w:jc w:val="center"/>
        <w:rPr>
          <w:b/>
          <w:color w:val="9BBB59" w:themeColor="accent3"/>
          <w:sz w:val="52"/>
          <w:szCs w:val="52"/>
        </w:rPr>
      </w:pPr>
      <w:proofErr w:type="spellStart"/>
      <w:r w:rsidRPr="003949A8">
        <w:rPr>
          <w:b/>
          <w:color w:val="9BBB59" w:themeColor="accent3"/>
          <w:sz w:val="52"/>
          <w:szCs w:val="52"/>
        </w:rPr>
        <w:t>ENTGIFTUNG</w:t>
      </w:r>
      <w:proofErr w:type="spellEnd"/>
      <w:r w:rsidRPr="003949A8">
        <w:rPr>
          <w:b/>
          <w:color w:val="9BBB59" w:themeColor="accent3"/>
          <w:sz w:val="52"/>
          <w:szCs w:val="52"/>
        </w:rPr>
        <w:t xml:space="preserve"> </w:t>
      </w:r>
      <w:proofErr w:type="spellStart"/>
      <w:r w:rsidRPr="003949A8">
        <w:rPr>
          <w:b/>
          <w:color w:val="9BBB59" w:themeColor="accent3"/>
          <w:sz w:val="52"/>
          <w:szCs w:val="52"/>
        </w:rPr>
        <w:t>ENTSÄUERUNG</w:t>
      </w:r>
      <w:proofErr w:type="spellEnd"/>
      <w:r w:rsidR="007946C9" w:rsidRPr="003949A8">
        <w:rPr>
          <w:b/>
          <w:color w:val="9BBB59" w:themeColor="accent3"/>
          <w:sz w:val="52"/>
          <w:szCs w:val="52"/>
        </w:rPr>
        <w:t xml:space="preserve"> </w:t>
      </w:r>
      <w:r w:rsidRPr="003949A8">
        <w:rPr>
          <w:b/>
          <w:color w:val="9BBB59" w:themeColor="accent3"/>
          <w:sz w:val="52"/>
          <w:szCs w:val="52"/>
        </w:rPr>
        <w:t>NÄHREN</w:t>
      </w:r>
    </w:p>
    <w:p w14:paraId="3BE39E22" w14:textId="77777777" w:rsidR="00B22A6F" w:rsidRDefault="003949A8">
      <w:pPr>
        <w:jc w:val="center"/>
      </w:pPr>
      <w:r>
        <w:rPr>
          <w:b/>
          <w:sz w:val="44"/>
        </w:rPr>
        <w:t>LIFEPLUS CHALLENGE 2026</w:t>
      </w:r>
    </w:p>
    <w:p w14:paraId="26364D1A" w14:textId="77777777" w:rsidR="00B22A6F" w:rsidRDefault="003949A8">
      <w:pPr>
        <w:jc w:val="center"/>
      </w:pPr>
      <w:r>
        <w:rPr>
          <w:sz w:val="28"/>
        </w:rPr>
        <w:t>Aktivphase beginnt: 1. Januar 2026</w:t>
      </w:r>
      <w:r>
        <w:rPr>
          <w:sz w:val="28"/>
        </w:rPr>
        <w:br/>
        <w:t>Vorbereitung startet: 1. Dezember 2025</w:t>
      </w:r>
    </w:p>
    <w:p w14:paraId="0C38B49E" w14:textId="6F7ED00C" w:rsidR="00B22A6F" w:rsidRPr="00792844" w:rsidRDefault="003949A8">
      <w:pPr>
        <w:jc w:val="center"/>
        <w:rPr>
          <w:sz w:val="42"/>
          <w:szCs w:val="42"/>
        </w:rPr>
      </w:pPr>
      <w:r w:rsidRPr="00792844">
        <w:rPr>
          <w:b/>
          <w:sz w:val="42"/>
          <w:szCs w:val="42"/>
        </w:rPr>
        <w:t>Bist du dabei?</w:t>
      </w:r>
      <w:r w:rsidRPr="00792844">
        <w:rPr>
          <w:b/>
          <w:sz w:val="42"/>
          <w:szCs w:val="42"/>
        </w:rPr>
        <w:br/>
      </w:r>
      <w:proofErr w:type="spellStart"/>
      <w:r w:rsidRPr="00792844">
        <w:rPr>
          <w:b/>
          <w:sz w:val="42"/>
          <w:szCs w:val="42"/>
        </w:rPr>
        <w:t>Deinen</w:t>
      </w:r>
      <w:proofErr w:type="spellEnd"/>
      <w:r w:rsidRPr="00792844">
        <w:rPr>
          <w:b/>
          <w:sz w:val="42"/>
          <w:szCs w:val="42"/>
        </w:rPr>
        <w:t xml:space="preserve"> Keller </w:t>
      </w:r>
      <w:proofErr w:type="spellStart"/>
      <w:r w:rsidRPr="00792844">
        <w:rPr>
          <w:b/>
          <w:sz w:val="42"/>
          <w:szCs w:val="42"/>
        </w:rPr>
        <w:t>zu</w:t>
      </w:r>
      <w:proofErr w:type="spellEnd"/>
      <w:r w:rsidRPr="00792844">
        <w:rPr>
          <w:b/>
          <w:sz w:val="42"/>
          <w:szCs w:val="42"/>
        </w:rPr>
        <w:t xml:space="preserve"> </w:t>
      </w:r>
      <w:proofErr w:type="spellStart"/>
      <w:r w:rsidRPr="00792844">
        <w:rPr>
          <w:b/>
          <w:sz w:val="42"/>
          <w:szCs w:val="42"/>
        </w:rPr>
        <w:t>entrümpeln</w:t>
      </w:r>
      <w:proofErr w:type="spellEnd"/>
      <w:r w:rsidR="00792844" w:rsidRPr="00792844">
        <w:rPr>
          <w:b/>
          <w:sz w:val="42"/>
          <w:szCs w:val="42"/>
        </w:rPr>
        <w:t>?</w:t>
      </w:r>
    </w:p>
    <w:p w14:paraId="7675C086" w14:textId="77777777" w:rsidR="00B22A6F" w:rsidRDefault="003949A8">
      <w:pPr>
        <w:jc w:val="center"/>
      </w:pPr>
      <w:r>
        <w:rPr>
          <w:noProof/>
        </w:rPr>
        <w:drawing>
          <wp:inline distT="0" distB="0" distL="0" distR="0" wp14:anchorId="1E67DE8D" wp14:editId="032D9A96">
            <wp:extent cx="2223247" cy="1931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DB5150-9ED3-4B48-B8F3-E707971DB53B.jpeg"/>
                    <pic:cNvPicPr/>
                  </pic:nvPicPr>
                  <pic:blipFill rotWithShape="1">
                    <a:blip r:embed="rId6"/>
                    <a:srcRect l="1" r="27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583" cy="1931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BA483" w14:textId="75F4BA20" w:rsidR="001E661B" w:rsidRDefault="001E661B">
      <w:pPr>
        <w:jc w:val="center"/>
      </w:pPr>
      <w:proofErr w:type="spellStart"/>
      <w:r>
        <w:t>Dann</w:t>
      </w:r>
      <w:proofErr w:type="spellEnd"/>
      <w:r>
        <w:t xml:space="preserve"> </w:t>
      </w:r>
      <w:proofErr w:type="spellStart"/>
      <w:r>
        <w:t>melde</w:t>
      </w:r>
      <w:proofErr w:type="spellEnd"/>
      <w:r>
        <w:t xml:space="preserve"> </w:t>
      </w:r>
      <w:proofErr w:type="spellStart"/>
      <w:r>
        <w:t>dich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mir</w:t>
      </w:r>
      <w:r w:rsidR="00C929F2">
        <w:t>!</w:t>
      </w:r>
    </w:p>
    <w:p w14:paraId="22889EDB" w14:textId="4F18577E" w:rsidR="00C929F2" w:rsidRDefault="00C929F2">
      <w:pPr>
        <w:jc w:val="center"/>
      </w:pPr>
      <w:proofErr w:type="spellStart"/>
      <w:r>
        <w:t>Ich</w:t>
      </w:r>
      <w:proofErr w:type="spellEnd"/>
      <w:r>
        <w:t xml:space="preserve"> </w:t>
      </w:r>
      <w:proofErr w:type="spellStart"/>
      <w:r>
        <w:t>begleite</w:t>
      </w:r>
      <w:proofErr w:type="spellEnd"/>
      <w:r>
        <w:t xml:space="preserve"> </w:t>
      </w:r>
      <w:proofErr w:type="spellStart"/>
      <w:r>
        <w:t>dich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di</w:t>
      </w:r>
      <w:r w:rsidR="00BC277D">
        <w:t>e</w:t>
      </w:r>
      <w:r>
        <w:t xml:space="preserve"> </w:t>
      </w:r>
      <w:proofErr w:type="spellStart"/>
      <w:r>
        <w:t>ganze</w:t>
      </w:r>
      <w:proofErr w:type="spellEnd"/>
      <w:r>
        <w:t xml:space="preserve"> </w:t>
      </w:r>
      <w:proofErr w:type="spellStart"/>
      <w:r w:rsidR="00BC277D">
        <w:t>Chalenge</w:t>
      </w:r>
      <w:proofErr w:type="spellEnd"/>
    </w:p>
    <w:p w14:paraId="276E2F14" w14:textId="40C9A462" w:rsidR="00BC277D" w:rsidRDefault="00BC277D">
      <w:pPr>
        <w:jc w:val="center"/>
      </w:pP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340"/>
          </mc:Choice>
          <mc:Fallback>
            <w:t>🍀</w:t>
          </mc:Fallback>
        </mc:AlternateConten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AA"/>
          </mc:Choice>
          <mc:Fallback>
            <w:t>💪</w:t>
          </mc:Fallback>
        </mc:AlternateConten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3FB"/>
          </mc:Choice>
          <mc:Fallback>
            <w:t>🏻</w:t>
          </mc:Fallback>
        </mc:AlternateConten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AA"/>
          </mc:Choice>
          <mc:Fallback>
            <w:t>💪</w:t>
          </mc:Fallback>
        </mc:AlternateConten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3FB"/>
          </mc:Choice>
          <mc:Fallback>
            <w:t>🏻</w:t>
          </mc:Fallback>
        </mc:AlternateConten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AA"/>
          </mc:Choice>
          <mc:Fallback>
            <w:t>💪</w:t>
          </mc:Fallback>
        </mc:AlternateConten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3FB"/>
          </mc:Choice>
          <mc:Fallback>
            <w:t>🏻</w:t>
          </mc:Fallback>
        </mc:AlternateConten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340"/>
          </mc:Choice>
          <mc:Fallback>
            <w:t>🍀</w:t>
          </mc:Fallback>
        </mc:AlternateContent>
      </w:r>
    </w:p>
    <w:sectPr w:rsidR="00BC277D" w:rsidSect="00034616">
      <w:pgSz w:w="8395" w:h="11909"/>
      <w:pgMar w:top="720" w:right="720" w:bottom="720" w:left="720" w:header="720" w:footer="720" w:gutter="0"/>
      <w:pgBorders>
        <w:top w:val="single" w:sz="8" w:space="10" w:color="006644"/>
        <w:left w:val="single" w:sz="8" w:space="10" w:color="006644"/>
        <w:bottom w:val="single" w:sz="8" w:space="10" w:color="006644"/>
        <w:right w:val="single" w:sz="8" w:space="10" w:color="00664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2541778">
    <w:abstractNumId w:val="8"/>
  </w:num>
  <w:num w:numId="2" w16cid:durableId="229510897">
    <w:abstractNumId w:val="6"/>
  </w:num>
  <w:num w:numId="3" w16cid:durableId="534541468">
    <w:abstractNumId w:val="5"/>
  </w:num>
  <w:num w:numId="4" w16cid:durableId="1127120434">
    <w:abstractNumId w:val="4"/>
  </w:num>
  <w:num w:numId="5" w16cid:durableId="940600621">
    <w:abstractNumId w:val="7"/>
  </w:num>
  <w:num w:numId="6" w16cid:durableId="1679190089">
    <w:abstractNumId w:val="3"/>
  </w:num>
  <w:num w:numId="7" w16cid:durableId="1561869010">
    <w:abstractNumId w:val="2"/>
  </w:num>
  <w:num w:numId="8" w16cid:durableId="1887568501">
    <w:abstractNumId w:val="1"/>
  </w:num>
  <w:num w:numId="9" w16cid:durableId="980428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E57"/>
    <w:rsid w:val="0015074B"/>
    <w:rsid w:val="001E661B"/>
    <w:rsid w:val="0029639D"/>
    <w:rsid w:val="00326F90"/>
    <w:rsid w:val="003949A8"/>
    <w:rsid w:val="00395A74"/>
    <w:rsid w:val="005172B7"/>
    <w:rsid w:val="0070130E"/>
    <w:rsid w:val="00792844"/>
    <w:rsid w:val="007946C9"/>
    <w:rsid w:val="007B54C3"/>
    <w:rsid w:val="007F5981"/>
    <w:rsid w:val="00874D7D"/>
    <w:rsid w:val="008C24D2"/>
    <w:rsid w:val="009467B1"/>
    <w:rsid w:val="00A82F54"/>
    <w:rsid w:val="00AA1D8D"/>
    <w:rsid w:val="00AC1F88"/>
    <w:rsid w:val="00B22A6F"/>
    <w:rsid w:val="00B47730"/>
    <w:rsid w:val="00BC277D"/>
    <w:rsid w:val="00C929F2"/>
    <w:rsid w:val="00CB0664"/>
    <w:rsid w:val="00D04A7D"/>
    <w:rsid w:val="00D774ED"/>
    <w:rsid w:val="00D95C29"/>
    <w:rsid w:val="00FA0C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2F5B929"/>
  <w14:defaultImageDpi w14:val="300"/>
  <w15:docId w15:val="{1DB70CD7-48A4-6D4F-88E7-33C3A9DE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Lukas Abegg</cp:lastModifiedBy>
  <cp:revision>17</cp:revision>
  <dcterms:created xsi:type="dcterms:W3CDTF">2013-12-23T23:15:00Z</dcterms:created>
  <dcterms:modified xsi:type="dcterms:W3CDTF">2025-10-14T06:02:00Z</dcterms:modified>
  <cp:category/>
</cp:coreProperties>
</file>